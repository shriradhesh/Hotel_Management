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A6E95B4">
      <w:pPr>
        <w:spacing w:before="400" w:after="200" w:line="252" w:lineRule="auto"/>
        <w:ind w:left="0" w:right="0" w:firstLine="0"/>
        <w:jc w:val="center"/>
        <w:rPr>
          <w:rFonts w:ascii="Calibri" w:hAnsi="Calibri" w:eastAsia="Calibri" w:cs="Calibri"/>
          <w:b/>
          <w:caps/>
          <w:color w:val="1D1B11"/>
          <w:spacing w:val="20"/>
          <w:position w:val="0"/>
          <w:sz w:val="24"/>
          <w:u w:val="single"/>
          <w:shd w:val="clear" w:fill="auto"/>
        </w:rPr>
      </w:pPr>
    </w:p>
    <w:p w14:paraId="6D02E409">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b/>
          <w:caps/>
          <w:color w:val="1D1B11"/>
          <w:spacing w:val="20"/>
          <w:position w:val="0"/>
          <w:sz w:val="24"/>
          <w:u w:val="single"/>
          <w:shd w:val="clear" w:fill="auto"/>
        </w:rPr>
        <w:t xml:space="preserve"> Hotel Booking Website with Fully Functional Backend admin panel</w:t>
      </w:r>
    </w:p>
    <w:p w14:paraId="6800B374">
      <w:pPr>
        <w:spacing w:before="400" w:after="200" w:line="252" w:lineRule="auto"/>
        <w:ind w:left="0" w:right="0" w:firstLine="0"/>
        <w:jc w:val="left"/>
        <w:rPr>
          <w:rFonts w:ascii="Cambria" w:hAnsi="Cambria" w:eastAsia="Cambria" w:cs="Cambria"/>
          <w:caps/>
          <w:color w:val="632423"/>
          <w:spacing w:val="20"/>
          <w:position w:val="0"/>
          <w:sz w:val="28"/>
          <w:shd w:val="clear" w:fill="auto"/>
        </w:rPr>
      </w:pPr>
    </w:p>
    <w:p w14:paraId="11B5BAC2">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Project Kick off</w:t>
      </w:r>
    </w:p>
    <w:p w14:paraId="13117224">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System requirements, Analysis &amp; Discussion</w:t>
      </w:r>
    </w:p>
    <w:p w14:paraId="2C472013">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Architecture design, Database modeling</w:t>
      </w:r>
    </w:p>
    <w:p w14:paraId="04A1D579">
      <w:pPr>
        <w:numPr>
          <w:ilvl w:val="0"/>
          <w:numId w:val="1"/>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User Interface (prototypes and design) Integration</w:t>
      </w:r>
    </w:p>
    <w:p w14:paraId="19389831">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Device compatible </w:t>
      </w:r>
    </w:p>
    <w:p w14:paraId="7546452F">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Functional Website</w:t>
      </w:r>
    </w:p>
    <w:p w14:paraId="3E030198">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Safe, efficient and secure</w:t>
      </w:r>
    </w:p>
    <w:p w14:paraId="269999DB">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Fully functional Backend Admin Panel with Sub Admin panel</w:t>
      </w:r>
    </w:p>
    <w:p w14:paraId="182BC2EB">
      <w:pPr>
        <w:numPr>
          <w:ilvl w:val="0"/>
          <w:numId w:val="1"/>
        </w:numPr>
        <w:spacing w:before="0" w:after="200" w:line="252" w:lineRule="auto"/>
        <w:ind w:left="1440" w:right="0" w:hanging="36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Integrate third party Booking Engine Api in Website</w:t>
      </w:r>
    </w:p>
    <w:p w14:paraId="60DCAE0F">
      <w:pPr>
        <w:spacing w:before="0" w:after="200" w:line="252" w:lineRule="auto"/>
        <w:ind w:left="1440" w:right="0" w:firstLine="0"/>
        <w:jc w:val="left"/>
        <w:rPr>
          <w:rFonts w:ascii="Cambria" w:hAnsi="Cambria" w:eastAsia="Cambria" w:cs="Cambria"/>
          <w:color w:val="auto"/>
          <w:spacing w:val="0"/>
          <w:position w:val="0"/>
          <w:sz w:val="22"/>
          <w:shd w:val="clear" w:fill="auto"/>
        </w:rPr>
      </w:pPr>
    </w:p>
    <w:p w14:paraId="6719E469">
      <w:pPr>
        <w:spacing w:before="0" w:after="200" w:line="252" w:lineRule="auto"/>
        <w:ind w:left="1440" w:right="0" w:firstLine="0"/>
        <w:jc w:val="left"/>
        <w:rPr>
          <w:rFonts w:ascii="Cambria" w:hAnsi="Cambria" w:eastAsia="Cambria" w:cs="Cambria"/>
          <w:color w:val="auto"/>
          <w:spacing w:val="0"/>
          <w:position w:val="0"/>
          <w:sz w:val="22"/>
          <w:shd w:val="clear" w:fill="auto"/>
        </w:rPr>
      </w:pPr>
    </w:p>
    <w:p w14:paraId="34426977">
      <w:pPr>
        <w:spacing w:before="400" w:after="200" w:line="252" w:lineRule="auto"/>
        <w:ind w:left="0" w:right="0" w:firstLine="0"/>
        <w:jc w:val="center"/>
        <w:rPr>
          <w:rFonts w:ascii="Calibri" w:hAnsi="Calibri" w:eastAsia="Calibri" w:cs="Calibri"/>
          <w:caps/>
          <w:color w:val="632423"/>
          <w:spacing w:val="20"/>
          <w:position w:val="0"/>
          <w:sz w:val="24"/>
          <w:shd w:val="clear" w:fill="auto"/>
        </w:rPr>
      </w:pPr>
      <w:r>
        <w:rPr>
          <w:rFonts w:ascii="Calibri" w:hAnsi="Calibri" w:eastAsia="Calibri" w:cs="Calibri"/>
          <w:caps/>
          <w:color w:val="632423"/>
          <w:spacing w:val="20"/>
          <w:position w:val="0"/>
          <w:sz w:val="24"/>
          <w:shd w:val="clear" w:fill="auto"/>
        </w:rPr>
        <w:t>sCOPE OF APPLICATION Wesite and Backend panel</w:t>
      </w:r>
    </w:p>
    <w:p w14:paraId="144A319B">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 xml:space="preserve">Brief :  </w:t>
      </w:r>
      <w:r>
        <w:rPr>
          <w:rFonts w:ascii="Calibri" w:hAnsi="Calibri" w:eastAsia="Calibri" w:cs="Calibri"/>
          <w:color w:val="auto"/>
          <w:spacing w:val="0"/>
          <w:position w:val="0"/>
          <w:sz w:val="24"/>
          <w:shd w:val="clear" w:fill="auto"/>
        </w:rPr>
        <w:t>As per specifications provided by client need to develop website like booking.com for hotel booking. We will have hotel panel where they can login , mark availability of rooms, see all bookings, payments, history, communicate with customer, send notification and all.</w:t>
      </w:r>
    </w:p>
    <w:p w14:paraId="13DD3AF1">
      <w:pPr>
        <w:spacing w:before="0" w:after="200" w:line="252" w:lineRule="auto"/>
        <w:ind w:left="0" w:right="0" w:firstLine="0"/>
        <w:jc w:val="left"/>
        <w:rPr>
          <w:rFonts w:ascii="Calibri" w:hAnsi="Calibri" w:eastAsia="Calibri" w:cs="Calibri"/>
          <w:color w:val="auto"/>
          <w:spacing w:val="0"/>
          <w:position w:val="0"/>
          <w:sz w:val="24"/>
          <w:shd w:val="clear" w:fill="auto"/>
        </w:rPr>
      </w:pPr>
    </w:p>
    <w:p w14:paraId="5C2D3BF3">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Reference Link:</w:t>
      </w:r>
    </w:p>
    <w:p w14:paraId="29DC122F">
      <w:pPr>
        <w:spacing w:before="0" w:after="200" w:line="252" w:lineRule="auto"/>
        <w:ind w:left="0" w:right="0" w:firstLine="0"/>
        <w:jc w:val="left"/>
        <w:rPr>
          <w:rFonts w:ascii="Calibri" w:hAnsi="Calibri" w:eastAsia="Calibri" w:cs="Calibri"/>
          <w:color w:val="auto"/>
          <w:spacing w:val="0"/>
          <w:position w:val="0"/>
          <w:sz w:val="24"/>
          <w:shd w:val="clear" w:fill="auto"/>
        </w:rPr>
      </w:pPr>
      <w:r>
        <w:fldChar w:fldCharType="begin"/>
      </w:r>
      <w:r>
        <w:instrText xml:space="preserve"> HYPERLINK "https://booking.com/" \h </w:instrText>
      </w:r>
      <w:r>
        <w:fldChar w:fldCharType="separate"/>
      </w:r>
      <w:r>
        <w:rPr>
          <w:rFonts w:ascii="Cambria" w:hAnsi="Cambria" w:eastAsia="Cambria" w:cs="Cambria"/>
          <w:color w:val="0000FF"/>
          <w:spacing w:val="0"/>
          <w:position w:val="0"/>
          <w:sz w:val="22"/>
          <w:u w:val="single"/>
          <w:shd w:val="clear" w:fill="auto"/>
        </w:rPr>
        <w:t>https://booking.com/</w:t>
      </w:r>
      <w:r>
        <w:rPr>
          <w:rFonts w:ascii="Cambria" w:hAnsi="Cambria" w:eastAsia="Cambria" w:cs="Cambria"/>
          <w:color w:val="0000FF"/>
          <w:spacing w:val="0"/>
          <w:position w:val="0"/>
          <w:sz w:val="22"/>
          <w:u w:val="single"/>
          <w:shd w:val="clear" w:fill="auto"/>
        </w:rPr>
        <w:fldChar w:fldCharType="end"/>
      </w:r>
      <w:r>
        <w:rPr>
          <w:rFonts w:ascii="Cambria" w:hAnsi="Cambria" w:eastAsia="Cambria" w:cs="Cambria"/>
          <w:color w:val="auto"/>
          <w:spacing w:val="0"/>
          <w:position w:val="0"/>
          <w:sz w:val="22"/>
          <w:shd w:val="clear" w:fill="auto"/>
        </w:rPr>
        <w:t xml:space="preserve"> and other booking website</w:t>
      </w:r>
    </w:p>
    <w:p w14:paraId="3B767865">
      <w:pPr>
        <w:spacing w:before="0" w:after="200" w:line="252" w:lineRule="auto"/>
        <w:ind w:left="0" w:right="0" w:firstLine="0"/>
        <w:jc w:val="left"/>
        <w:rPr>
          <w:rFonts w:ascii="Calibri" w:hAnsi="Calibri" w:eastAsia="Calibri" w:cs="Calibri"/>
          <w:color w:val="auto"/>
          <w:spacing w:val="0"/>
          <w:position w:val="0"/>
          <w:sz w:val="24"/>
          <w:shd w:val="clear" w:fill="auto"/>
        </w:rPr>
      </w:pPr>
    </w:p>
    <w:p w14:paraId="33E6AE3B">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Features (Website) :</w:t>
      </w:r>
    </w:p>
    <w:p w14:paraId="7BCB2801">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Login          -----------&gt; </w:t>
      </w:r>
      <w:r>
        <w:rPr>
          <w:rFonts w:ascii="Calibri" w:hAnsi="Calibri" w:eastAsia="Calibri" w:cs="Calibri"/>
          <w:color w:val="00B050"/>
          <w:spacing w:val="0"/>
          <w:position w:val="0"/>
          <w:sz w:val="24"/>
          <w:shd w:val="clear" w:fill="auto"/>
        </w:rPr>
        <w:t>Done</w:t>
      </w:r>
    </w:p>
    <w:p w14:paraId="16C74722">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Register      -----------&gt; </w:t>
      </w:r>
      <w:r>
        <w:rPr>
          <w:rFonts w:ascii="Calibri" w:hAnsi="Calibri" w:eastAsia="Calibri" w:cs="Calibri"/>
          <w:color w:val="00B050"/>
          <w:spacing w:val="0"/>
          <w:position w:val="0"/>
          <w:sz w:val="24"/>
          <w:shd w:val="clear" w:fill="auto"/>
        </w:rPr>
        <w:t>Done</w:t>
      </w:r>
    </w:p>
    <w:p w14:paraId="318B2D58">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Manage profile   -------&gt; </w:t>
      </w:r>
      <w:r>
        <w:rPr>
          <w:rFonts w:ascii="Calibri" w:hAnsi="Calibri" w:eastAsia="Calibri" w:cs="Calibri"/>
          <w:color w:val="00B050"/>
          <w:spacing w:val="0"/>
          <w:position w:val="0"/>
          <w:sz w:val="24"/>
          <w:shd w:val="clear" w:fill="auto"/>
        </w:rPr>
        <w:t>Done</w:t>
      </w:r>
    </w:p>
    <w:p w14:paraId="6D054ED5">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Change Password   --------&gt; </w:t>
      </w:r>
      <w:r>
        <w:rPr>
          <w:rFonts w:ascii="Calibri" w:hAnsi="Calibri" w:eastAsia="Calibri" w:cs="Calibri"/>
          <w:color w:val="00B050"/>
          <w:spacing w:val="0"/>
          <w:position w:val="0"/>
          <w:sz w:val="24"/>
          <w:shd w:val="clear" w:fill="auto"/>
        </w:rPr>
        <w:t>Done</w:t>
      </w:r>
    </w:p>
    <w:p w14:paraId="51949262">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Search hotel -----------&gt; </w:t>
      </w:r>
      <w:r>
        <w:rPr>
          <w:rFonts w:ascii="Calibri" w:hAnsi="Calibri" w:eastAsia="Calibri" w:cs="Calibri"/>
          <w:color w:val="00B050"/>
          <w:spacing w:val="0"/>
          <w:position w:val="0"/>
          <w:sz w:val="24"/>
          <w:shd w:val="clear" w:fill="auto"/>
        </w:rPr>
        <w:t>Done</w:t>
      </w:r>
    </w:p>
    <w:p w14:paraId="362F9BC9">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Select date, time from calendar    ----------&gt; </w:t>
      </w:r>
      <w:r>
        <w:rPr>
          <w:rFonts w:ascii="Calibri" w:hAnsi="Calibri" w:eastAsia="Calibri" w:cs="Calibri"/>
          <w:color w:val="00B050"/>
          <w:spacing w:val="0"/>
          <w:position w:val="0"/>
          <w:sz w:val="24"/>
          <w:shd w:val="clear" w:fill="auto"/>
        </w:rPr>
        <w:t>Done</w:t>
      </w:r>
    </w:p>
    <w:p w14:paraId="44F7254D">
      <w:pPr>
        <w:spacing w:before="0" w:after="200" w:line="252" w:lineRule="auto"/>
        <w:ind w:left="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Filters</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auto"/>
          <w:spacing w:val="0"/>
          <w:position w:val="0"/>
          <w:sz w:val="24"/>
          <w:shd w:val="clear" w:fill="auto"/>
          <w:lang w:val="en-US"/>
          <w14:textFill>
            <w14:gradFill>
              <w14:gsLst>
                <w14:gs w14:pos="0">
                  <w14:srgbClr w14:val="14CD68"/>
                </w14:gs>
                <w14:gs w14:pos="100000">
                  <w14:srgbClr w14:val="0B6E38"/>
                </w14:gs>
              </w14:gsLst>
              <w14:lin w14:scaled="0"/>
            </w14:gradFill>
          </w14:textFill>
        </w:rPr>
        <w:t>Done</w:t>
      </w:r>
      <w:bookmarkStart w:id="0" w:name="_GoBack"/>
      <w:bookmarkEnd w:id="0"/>
    </w:p>
    <w:p w14:paraId="3EA47A0E">
      <w:pPr>
        <w:spacing w:before="0" w:after="200" w:line="252" w:lineRule="auto"/>
        <w:ind w:left="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Mention  members- Adult, Child etc</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00B050"/>
          <w:spacing w:val="0"/>
          <w:position w:val="0"/>
          <w:sz w:val="24"/>
          <w:shd w:val="clear" w:fill="auto"/>
          <w:lang w:val="en-US"/>
        </w:rPr>
        <w:t>Done</w:t>
      </w:r>
    </w:p>
    <w:p w14:paraId="6FE44068">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Book  ---------------&gt; </w:t>
      </w:r>
      <w:r>
        <w:rPr>
          <w:rFonts w:ascii="Calibri" w:hAnsi="Calibri" w:eastAsia="Calibri" w:cs="Calibri"/>
          <w:color w:val="00B050"/>
          <w:spacing w:val="0"/>
          <w:position w:val="0"/>
          <w:sz w:val="24"/>
          <w:shd w:val="clear" w:fill="auto"/>
        </w:rPr>
        <w:t>Done</w:t>
      </w:r>
    </w:p>
    <w:p w14:paraId="03A044F0">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Online Payment: With credit card and other options</w:t>
      </w:r>
    </w:p>
    <w:p w14:paraId="0D0A3938">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Tickets/Receipt    -------&gt; </w:t>
      </w:r>
      <w:r>
        <w:rPr>
          <w:rFonts w:ascii="Calibri" w:hAnsi="Calibri" w:eastAsia="Calibri" w:cs="Calibri"/>
          <w:color w:val="00B050"/>
          <w:spacing w:val="0"/>
          <w:position w:val="0"/>
          <w:sz w:val="24"/>
          <w:shd w:val="clear" w:fill="auto"/>
        </w:rPr>
        <w:t>Done</w:t>
      </w:r>
    </w:p>
    <w:p w14:paraId="59204BB9">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History     ------&gt; </w:t>
      </w:r>
      <w:r>
        <w:rPr>
          <w:rFonts w:ascii="Calibri" w:hAnsi="Calibri" w:eastAsia="Calibri" w:cs="Calibri"/>
          <w:color w:val="00B050"/>
          <w:spacing w:val="0"/>
          <w:position w:val="0"/>
          <w:sz w:val="24"/>
          <w:shd w:val="clear" w:fill="auto"/>
        </w:rPr>
        <w:t>Done</w:t>
      </w:r>
    </w:p>
    <w:p w14:paraId="4D4C362F">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Ratings &amp; Reviews  -----&gt; </w:t>
      </w:r>
      <w:r>
        <w:rPr>
          <w:rFonts w:ascii="Calibri" w:hAnsi="Calibri" w:eastAsia="Calibri" w:cs="Calibri"/>
          <w:color w:val="00B050"/>
          <w:spacing w:val="0"/>
          <w:position w:val="0"/>
          <w:sz w:val="24"/>
          <w:shd w:val="clear" w:fill="auto"/>
        </w:rPr>
        <w:t>Done</w:t>
      </w:r>
    </w:p>
    <w:p w14:paraId="1D44878B">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xml:space="preserve">Notification  -----&gt; </w:t>
      </w:r>
      <w:r>
        <w:rPr>
          <w:rFonts w:ascii="Calibri" w:hAnsi="Calibri" w:eastAsia="Calibri" w:cs="Calibri"/>
          <w:color w:val="00B050"/>
          <w:spacing w:val="0"/>
          <w:position w:val="0"/>
          <w:sz w:val="24"/>
          <w:shd w:val="clear" w:fill="auto"/>
        </w:rPr>
        <w:t>Done</w:t>
      </w:r>
    </w:p>
    <w:p w14:paraId="5997B8B0">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Settings</w:t>
      </w:r>
    </w:p>
    <w:p w14:paraId="5B362329">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Logout</w:t>
      </w:r>
    </w:p>
    <w:p w14:paraId="0E295E27">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Others: As per flow other things will be there.</w:t>
      </w:r>
    </w:p>
    <w:p w14:paraId="5C6AF268">
      <w:pPr>
        <w:spacing w:before="0" w:after="200" w:line="252" w:lineRule="auto"/>
        <w:ind w:left="0" w:right="0" w:firstLine="0"/>
        <w:jc w:val="left"/>
        <w:rPr>
          <w:rFonts w:ascii="Calibri" w:hAnsi="Calibri" w:eastAsia="Calibri" w:cs="Calibri"/>
          <w:color w:val="auto"/>
          <w:spacing w:val="0"/>
          <w:position w:val="0"/>
          <w:sz w:val="24"/>
          <w:shd w:val="clear" w:fill="auto"/>
        </w:rPr>
      </w:pPr>
    </w:p>
    <w:p w14:paraId="33A74391">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Types of Users:</w:t>
      </w:r>
    </w:p>
    <w:p w14:paraId="70B73840">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Front End Customer</w:t>
      </w:r>
    </w:p>
    <w:p w14:paraId="0A82F25B">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Hotel Manager Panel</w:t>
      </w:r>
    </w:p>
    <w:p w14:paraId="6E66228D">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Super admin</w:t>
      </w:r>
    </w:p>
    <w:p w14:paraId="72FCA603">
      <w:pPr>
        <w:numPr>
          <w:ilvl w:val="0"/>
          <w:numId w:val="2"/>
        </w:numPr>
        <w:spacing w:before="0" w:after="200" w:line="252" w:lineRule="auto"/>
        <w:ind w:left="720" w:right="0" w:hanging="360"/>
        <w:jc w:val="left"/>
        <w:rPr>
          <w:rFonts w:ascii="Calibri" w:hAnsi="Calibri" w:eastAsia="Calibri" w:cs="Calibri"/>
          <w:color w:val="auto"/>
          <w:spacing w:val="0"/>
          <w:position w:val="0"/>
          <w:sz w:val="24"/>
          <w:shd w:val="clear" w:fill="auto"/>
        </w:rPr>
      </w:pPr>
      <w:r>
        <w:rPr>
          <w:rFonts w:ascii="Calibri" w:hAnsi="Calibri" w:eastAsia="Calibri" w:cs="Calibri"/>
          <w:b/>
          <w:color w:val="auto"/>
          <w:spacing w:val="0"/>
          <w:position w:val="0"/>
          <w:sz w:val="24"/>
          <w:shd w:val="clear" w:fill="auto"/>
        </w:rPr>
        <w:t>Sub Admin</w:t>
      </w:r>
    </w:p>
    <w:p w14:paraId="27999473">
      <w:pPr>
        <w:spacing w:before="0" w:after="200" w:line="252" w:lineRule="auto"/>
        <w:ind w:left="0" w:right="0" w:firstLine="0"/>
        <w:jc w:val="left"/>
        <w:rPr>
          <w:rFonts w:ascii="Calibri" w:hAnsi="Calibri" w:eastAsia="Calibri" w:cs="Calibri"/>
          <w:color w:val="auto"/>
          <w:spacing w:val="0"/>
          <w:position w:val="0"/>
          <w:sz w:val="24"/>
          <w:shd w:val="clear" w:fill="auto"/>
        </w:rPr>
      </w:pPr>
    </w:p>
    <w:p w14:paraId="15F6222E">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As per specifications:</w:t>
      </w:r>
    </w:p>
    <w:p w14:paraId="496948BC">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I need an approximate quote for the development of a hotel booking application for Algeria , like : Booking.com</w:t>
      </w:r>
    </w:p>
    <w:p w14:paraId="044EEF8C">
      <w:pPr>
        <w:spacing w:before="0" w:after="200" w:line="252" w:lineRule="auto"/>
        <w:ind w:left="0" w:right="0" w:firstLine="0"/>
        <w:jc w:val="left"/>
        <w:rPr>
          <w:rFonts w:ascii="Calibri" w:hAnsi="Calibri" w:eastAsia="Calibri" w:cs="Calibri"/>
          <w:color w:val="auto"/>
          <w:spacing w:val="0"/>
          <w:position w:val="0"/>
          <w:sz w:val="24"/>
          <w:shd w:val="clear" w:fill="auto"/>
        </w:rPr>
      </w:pPr>
    </w:p>
    <w:p w14:paraId="3B357F85">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**Service Information:**</w:t>
      </w:r>
    </w:p>
    <w:p w14:paraId="67F9E49C">
      <w:pPr>
        <w:spacing w:before="0" w:after="200" w:line="252" w:lineRule="auto"/>
        <w:ind w:left="0" w:right="0" w:firstLine="0"/>
        <w:jc w:val="left"/>
        <w:rPr>
          <w:rFonts w:ascii="Calibri" w:hAnsi="Calibri" w:eastAsia="Calibri" w:cs="Calibri"/>
          <w:color w:val="auto"/>
          <w:spacing w:val="0"/>
          <w:position w:val="0"/>
          <w:sz w:val="24"/>
          <w:shd w:val="clear" w:fill="auto"/>
        </w:rPr>
      </w:pPr>
    </w:p>
    <w:p w14:paraId="7805F6C1">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Terminology: Advertiser: - Hotels of all categories (star-rated or not) - Hotel Chains - Travel Agencies - Hotel booking websites displaying bookable rates on AYLAN.com</w:t>
      </w:r>
    </w:p>
    <w:p w14:paraId="21B8025B">
      <w:pPr>
        <w:spacing w:before="0" w:after="200" w:line="252" w:lineRule="auto"/>
        <w:ind w:left="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Hotel Information: All content displayed on AYLAN.com related to the hotel, e.g., its location, classification, description, and photos, daily specials, special events and evenings offered, nearby businesses, facilities that may interest customers (such as being close to a zoo or amusement park, mall, childcare facilities, historical and cultural sites, etc.).</w:t>
      </w:r>
    </w:p>
    <w:p w14:paraId="7C2BABE0">
      <w:pPr>
        <w:spacing w:before="0" w:after="200" w:line="252" w:lineRule="auto"/>
        <w:ind w:left="0" w:right="0" w:firstLine="0"/>
        <w:jc w:val="left"/>
        <w:rPr>
          <w:rFonts w:ascii="Calibri" w:hAnsi="Calibri" w:eastAsia="Calibri" w:cs="Calibri"/>
          <w:color w:val="auto"/>
          <w:spacing w:val="0"/>
          <w:position w:val="0"/>
          <w:sz w:val="24"/>
          <w:shd w:val="clear" w:fill="auto"/>
        </w:rPr>
      </w:pPr>
    </w:p>
    <w:p w14:paraId="0D3BE031">
      <w:pPr>
        <w:numPr>
          <w:ilvl w:val="0"/>
          <w:numId w:val="3"/>
        </w:numPr>
        <w:spacing w:before="0" w:after="200" w:line="252" w:lineRule="auto"/>
        <w:ind w:left="1080" w:right="0" w:hanging="72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Ranking Criteria &amp; Definitions: Hotels will be sorted by the following details: - Pricing - Star Rating - Desired location by the customer (based on their geographical selection). They can click on a Google Maps window to open and choose a hotel close to their final destination. - Customers can choose according to popularity in the search results on AYLAN.com. Hotels with no available rooms for selected dates are excluded from AYLAN.com. We will only mention available rooms, and for those not available, we will mention the dates they will be available.</w:t>
      </w:r>
      <w:r>
        <w:rPr>
          <w:rFonts w:hint="default" w:ascii="Calibri" w:hAnsi="Calibri" w:eastAsia="Calibri" w:cs="Calibri"/>
          <w:color w:val="auto"/>
          <w:spacing w:val="0"/>
          <w:position w:val="0"/>
          <w:sz w:val="24"/>
          <w:shd w:val="clear" w:fill="auto"/>
          <w:lang w:val="en-US"/>
        </w:rPr>
        <w:t xml:space="preserve">   ----&gt; </w:t>
      </w:r>
      <w:r>
        <w:rPr>
          <w:rFonts w:hint="default" w:ascii="Calibri" w:hAnsi="Calibri" w:eastAsia="Calibri" w:cs="Calibri"/>
          <w:color w:val="00B050"/>
          <w:spacing w:val="0"/>
          <w:position w:val="0"/>
          <w:sz w:val="24"/>
          <w:shd w:val="clear" w:fill="auto"/>
          <w:lang w:val="en-US"/>
        </w:rPr>
        <w:t xml:space="preserve">Done </w:t>
      </w:r>
    </w:p>
    <w:p w14:paraId="55703613">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E6F4AED">
      <w:pPr>
        <w:spacing w:before="0" w:after="200" w:line="252" w:lineRule="auto"/>
        <w:ind w:left="1080" w:right="0" w:firstLine="0"/>
        <w:jc w:val="left"/>
        <w:rPr>
          <w:rFonts w:hint="default" w:ascii="Calibri" w:hAnsi="Calibri" w:eastAsia="Calibri" w:cs="Calibri"/>
          <w:color w:val="auto"/>
          <w:spacing w:val="0"/>
          <w:position w:val="0"/>
          <w:sz w:val="24"/>
          <w:shd w:val="clear" w:fill="auto"/>
          <w:lang w:val="en-US"/>
        </w:rPr>
      </w:pPr>
      <w:r>
        <w:rPr>
          <w:rFonts w:ascii="Calibri" w:hAnsi="Calibri" w:eastAsia="Calibri" w:cs="Calibri"/>
          <w:color w:val="auto"/>
          <w:spacing w:val="0"/>
          <w:position w:val="0"/>
          <w:sz w:val="24"/>
          <w:shd w:val="clear" w:fill="auto"/>
        </w:rPr>
        <w:t>Popularity is determined by an algorithm based on a combination of criteria, including how often users click on an offer and book a hotel, its price, rating, and the amount advertisers choose to pay AYLAN.com to redirect traffic to a hotel.</w:t>
      </w:r>
      <w:r>
        <w:rPr>
          <w:rFonts w:hint="default" w:ascii="Calibri" w:hAnsi="Calibri" w:eastAsia="Calibri" w:cs="Calibri"/>
          <w:color w:val="auto"/>
          <w:spacing w:val="0"/>
          <w:position w:val="0"/>
          <w:sz w:val="24"/>
          <w:shd w:val="clear" w:fill="auto"/>
          <w:lang w:val="en-US"/>
        </w:rPr>
        <w:t xml:space="preserve">  pending</w:t>
      </w:r>
    </w:p>
    <w:p w14:paraId="321DEDF6">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2006C5F0">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Users can rearrange search results by focusing on one of the following features: - Price: Hotels ranked primarily based on popularity, primarily based on the criterion of price per night (from cheapest to most expensive). - Distance: Hotels ranked primarily based on popularity, based on the distance of the hotel from the city center or the site of interest sought by the user. For example: The customer wants to go to SAFEX in Algiers, the application will display the list of all hotels within a radius of 5 km, 10 km, 20 km, and the means of transportation available to reach SAFEX. - Rating: Hotels ranked primarily based on popularity, based on the rating given to the hotel according to the AYLAN Rating Index, a collection of evaluations from reliable internet sources. Users can also completely exclude popularity, apply filters, and display unavailable hotels.</w:t>
      </w:r>
    </w:p>
    <w:p w14:paraId="38EAEA9A">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2. Capital Links and/or contractual links between AYLAN and listed advertisers:</w:t>
      </w:r>
    </w:p>
    <w:p w14:paraId="79460B64">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advertisers displaying bookable rates on AYLAN will be under contract with AYLAN Eurl. This does not mean that the hotel itself, whose rates bookable via third-party sites, is under contract with AYLAN. However, it can directly provide its prices and thus become an advertiser. All hotel information is provided by third parties.</w:t>
      </w:r>
    </w:p>
    <w:p w14:paraId="5AD87840">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3. Compensation by listed advertisers and impact on search engine ranking:</w:t>
      </w:r>
    </w:p>
    <w:p w14:paraId="5AB8818E">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Advertisers choose the amount they pay to AYLAN for traffic redirection to each hotel for which they display bookable rates. This element is only partially taken into account by the algorithm to determine the order of search results, in association with other criteria (see point 1).</w:t>
      </w:r>
    </w:p>
    <w:p w14:paraId="4A10DBEA">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4. Price Components and Additional Fees:</w:t>
      </w:r>
    </w:p>
    <w:p w14:paraId="4D5370E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We require advertisers to display rates including applicable national taxes (VAT, inclusive of all taxes). In some cases, local taxes may apply and will be added when the user is redirected to the advertiser's site or during check-in at the hotel, depending on local regulations.</w:t>
      </w:r>
    </w:p>
    <w:p w14:paraId="638452C0">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5. Guarantees:</w:t>
      </w:r>
    </w:p>
    <w:p w14:paraId="4BF6E522">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bookings are made directly with the advertiser, so AYLAN does not offer any guarantees regarding bookings. Cancellation policies and payment terms will apply and may vary by advertiser and booking conditions. These will be specified on the advertiser's website.</w:t>
      </w:r>
    </w:p>
    <w:p w14:paraId="3B3F5CAC">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31BF50B1">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6. Exhaustiveness of AYLAN search results and number of referenced offers:</w:t>
      </w:r>
    </w:p>
    <w:p w14:paraId="50A4D055">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only displays hotel information for which at least one advertiser offers one or more bookable rates.</w:t>
      </w:r>
    </w:p>
    <w:p w14:paraId="76821982">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2530F3AE">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only displays bookable rates from advertisers under contract with AYLAN.</w:t>
      </w:r>
    </w:p>
    <w:p w14:paraId="6BBA6B7B">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Default search results only display hotels available on selected dates among AYLAN advertisers. Therefore, AYLAN does not display an exhaustive list of all existing hotels and advertisers. At the top of the results page, the total number of hotels that, among all hotels listed for this destination on AYLAN, have offers and availability on selected dates is displayed.</w:t>
      </w:r>
    </w:p>
    <w:p w14:paraId="0BD33680">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02A3CEBF">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53127C68">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7. Method and Frequency of Updating AYLAN Search Results:</w:t>
      </w:r>
    </w:p>
    <w:p w14:paraId="7069E59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hotel information is provided through third-party actors, either via application performance interfaces (APIs) or through access to customized tools.</w:t>
      </w:r>
    </w:p>
    <w:p w14:paraId="67EF85EC">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All bookable rates are provided to AYLAN through application performance interfaces (APIs).</w:t>
      </w:r>
    </w:p>
    <w:p w14:paraId="6AE3DB54">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13382C1A">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Bookable rates are received in real-time and cached for efficiency purposes to reduce repetitive API calls and avoid overloading AYLAN's servers and advertisers'.</w:t>
      </w:r>
    </w:p>
    <w:p w14:paraId="489D6FF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Results are cached for a maximum of four hours for destination searches and every 30 minutes for specific hotel searches (a specific hotel search also includes user clicks on the "More Offers" button for a hotel).</w:t>
      </w:r>
    </w:p>
    <w:p w14:paraId="0E8B802F">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22A0634A">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71BA2A3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8. Consumer Reviews:</w:t>
      </w:r>
    </w:p>
    <w:p w14:paraId="6DEC032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displays consumer reviews regarding hotels listed on its website. These reviews come from third-party sites, such as online travel agency websites.</w:t>
      </w:r>
    </w:p>
    <w:p w14:paraId="1DAD135A">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does not compensate authors for their reviews.</w:t>
      </w:r>
    </w:p>
    <w:p w14:paraId="3D5ED2E7">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Consumer reviews are published by AYLAN for a maximum duration of 5 (five) years and may be stored for a duration depending on the policy of the third-party site from which the reviews originate.</w:t>
      </w:r>
    </w:p>
    <w:p w14:paraId="52AC2B53">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366FAF30">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545B88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The content of consumer reviews is not controlled by AYLAN. AYLAN only applies technical automatic filters: reviews must be in UTF8 format (and not in HTML format) and must contain between 5 and 50 words to be published.</w:t>
      </w:r>
    </w:p>
    <w:p w14:paraId="4B43E269">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AYLAN does not modify consumer reviews published on its site; these are solely managed and modified by AYLAN partners. In particular, AYLAN does not filter consumer reviews based on their content; they can only be filtered by AYLAN partners.</w:t>
      </w:r>
    </w:p>
    <w:p w14:paraId="05C20EB3">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4A1AABC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Objective:</w:t>
      </w:r>
    </w:p>
    <w:p w14:paraId="1044B132">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Promote domestic tourism by bringing citizens closer to existing establishments in our country.</w:t>
      </w:r>
    </w:p>
    <w:p w14:paraId="343C4F44">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Introduce existing hotels in Algeria to customers worldwide.</w:t>
      </w:r>
    </w:p>
    <w:p w14:paraId="2999AA6F">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Assist customers in choosing their hotel by reducing the distance between their meeting place and their accommodation.</w:t>
      </w:r>
    </w:p>
    <w:p w14:paraId="7460ABCB">
      <w:pPr>
        <w:spacing w:before="0" w:after="200" w:line="252" w:lineRule="auto"/>
        <w:ind w:left="1080" w:right="0" w:firstLine="0"/>
        <w:jc w:val="left"/>
        <w:rPr>
          <w:rFonts w:ascii="Calibri" w:hAnsi="Calibri" w:eastAsia="Calibri" w:cs="Calibri"/>
          <w:color w:val="auto"/>
          <w:spacing w:val="0"/>
          <w:position w:val="0"/>
          <w:sz w:val="24"/>
          <w:shd w:val="clear" w:fill="auto"/>
        </w:rPr>
      </w:pPr>
      <w:r>
        <w:rPr>
          <w:rFonts w:ascii="Calibri" w:hAnsi="Calibri" w:eastAsia="Calibri" w:cs="Calibri"/>
          <w:color w:val="auto"/>
          <w:spacing w:val="0"/>
          <w:position w:val="0"/>
          <w:sz w:val="24"/>
          <w:shd w:val="clear" w:fill="auto"/>
        </w:rPr>
        <w:t>- Provide customers with various restaurant offers from different hotels for public events.</w:t>
      </w:r>
    </w:p>
    <w:p w14:paraId="1FBA0C8A">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058A2A04">
      <w:pPr>
        <w:spacing w:before="0" w:after="200" w:line="252" w:lineRule="auto"/>
        <w:ind w:left="1080" w:right="0" w:firstLine="0"/>
        <w:jc w:val="left"/>
        <w:rPr>
          <w:rFonts w:ascii="Calibri" w:hAnsi="Calibri" w:eastAsia="Calibri" w:cs="Calibri"/>
          <w:color w:val="auto"/>
          <w:spacing w:val="0"/>
          <w:position w:val="0"/>
          <w:sz w:val="24"/>
          <w:shd w:val="clear" w:fill="auto"/>
        </w:rPr>
      </w:pPr>
    </w:p>
    <w:p w14:paraId="11C0853F">
      <w:pPr>
        <w:spacing w:before="0" w:after="200" w:line="252" w:lineRule="auto"/>
        <w:ind w:left="0" w:right="0" w:firstLine="0"/>
        <w:jc w:val="left"/>
        <w:rPr>
          <w:rFonts w:ascii="Arial" w:hAnsi="Arial" w:eastAsia="Arial" w:cs="Arial"/>
          <w:b/>
          <w:color w:val="222222"/>
          <w:spacing w:val="0"/>
          <w:position w:val="0"/>
          <w:sz w:val="22"/>
          <w:shd w:val="clear" w:fill="FFFFFF"/>
        </w:rPr>
      </w:pPr>
      <w:r>
        <w:rPr>
          <w:rFonts w:ascii="Arial" w:hAnsi="Arial" w:eastAsia="Arial" w:cs="Arial"/>
          <w:b/>
          <w:color w:val="222222"/>
          <w:spacing w:val="0"/>
          <w:position w:val="0"/>
          <w:sz w:val="22"/>
          <w:shd w:val="clear" w:fill="FFFFFF"/>
        </w:rPr>
        <w:t>Hotel Manager Backend Panel:</w:t>
      </w:r>
    </w:p>
    <w:p w14:paraId="48EB5F4C">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all Rooms– Active/Inactive Rooms   ---------&gt; </w:t>
      </w:r>
      <w:r>
        <w:rPr>
          <w:rFonts w:ascii="Arial" w:hAnsi="Arial" w:eastAsia="Arial" w:cs="Arial"/>
          <w:color w:val="00B050"/>
          <w:spacing w:val="0"/>
          <w:position w:val="0"/>
          <w:sz w:val="22"/>
          <w:shd w:val="clear" w:fill="FFFFFF"/>
        </w:rPr>
        <w:t>Done</w:t>
      </w:r>
    </w:p>
    <w:p w14:paraId="7ACB7547">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All Bookings: Can search booking with booking Id, Customer name, date, room no </w:t>
      </w:r>
      <w:r>
        <w:rPr>
          <w:rFonts w:ascii="Arial" w:hAnsi="Arial" w:eastAsia="Arial" w:cs="Arial"/>
          <w:color w:val="00B050"/>
          <w:spacing w:val="0"/>
          <w:position w:val="0"/>
          <w:sz w:val="22"/>
          <w:shd w:val="clear" w:fill="FFFFFF"/>
        </w:rPr>
        <w:t>Done</w:t>
      </w:r>
    </w:p>
    <w:p w14:paraId="4ECBEA22">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Customers :  See recent customers, search with name etc.  --- &gt; </w:t>
      </w:r>
      <w:r>
        <w:rPr>
          <w:rFonts w:ascii="Arial" w:hAnsi="Arial" w:eastAsia="Arial" w:cs="Arial"/>
          <w:color w:val="00B050"/>
          <w:spacing w:val="0"/>
          <w:position w:val="0"/>
          <w:sz w:val="22"/>
          <w:shd w:val="clear" w:fill="FFFFFF"/>
        </w:rPr>
        <w:t>Done</w:t>
      </w:r>
    </w:p>
    <w:p w14:paraId="32D62289">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Payments: There will be a sections where admin can see all received payments</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222222"/>
          <w:spacing w:val="0"/>
          <w:position w:val="0"/>
          <w:sz w:val="22"/>
          <w:shd w:val="clear" w:fill="FFFFFF"/>
          <w:lang w:val="en-US"/>
          <w14:textFill>
            <w14:gradFill>
              <w14:gsLst>
                <w14:gs w14:pos="0">
                  <w14:srgbClr w14:val="14CD68"/>
                </w14:gs>
                <w14:gs w14:pos="100000">
                  <w14:srgbClr w14:val="0B6E38"/>
                </w14:gs>
              </w14:gsLst>
              <w14:lin w14:scaled="0"/>
            </w14:gradFill>
          </w14:textFill>
        </w:rPr>
        <w:t>Done</w:t>
      </w:r>
    </w:p>
    <w:p w14:paraId="13153D68">
      <w:pPr>
        <w:spacing w:before="0" w:after="200" w:line="252" w:lineRule="auto"/>
        <w:ind w:left="0" w:right="0" w:firstLine="0"/>
        <w:jc w:val="left"/>
        <w:rPr>
          <w:rFonts w:hint="default" w:ascii="Arial" w:hAnsi="Arial" w:eastAsia="Arial" w:cs="Arial"/>
          <w:color w:val="222222"/>
          <w:spacing w:val="0"/>
          <w:position w:val="0"/>
          <w:sz w:val="22"/>
          <w:shd w:val="clear" w:fill="FFFFFF"/>
          <w:lang w:val="en-US"/>
          <w14:textFill>
            <w14:gradFill>
              <w14:gsLst>
                <w14:gs w14:pos="0">
                  <w14:srgbClr w14:val="14CD68"/>
                </w14:gs>
                <w14:gs w14:pos="100000">
                  <w14:srgbClr w14:val="0B6E38"/>
                </w14:gs>
              </w14:gsLst>
              <w14:lin w14:scaled="0"/>
            </w14:gradFill>
          </w14:textFill>
        </w:rPr>
      </w:pPr>
      <w:r>
        <w:rPr>
          <w:rFonts w:ascii="Arial" w:hAnsi="Arial" w:eastAsia="Arial" w:cs="Arial"/>
          <w:color w:val="222222"/>
          <w:spacing w:val="0"/>
          <w:position w:val="0"/>
          <w:sz w:val="22"/>
          <w:shd w:val="clear" w:fill="FFFFFF"/>
        </w:rPr>
        <w:t>Reports: All bookings export as excel sheet</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0000FF"/>
          <w:spacing w:val="0"/>
          <w:position w:val="0"/>
          <w:sz w:val="22"/>
          <w:shd w:val="clear" w:fill="FFFFFF"/>
          <w:lang w:val="en-US"/>
          <w14:textFill>
            <w14:gradFill>
              <w14:gsLst>
                <w14:gs w14:pos="0">
                  <w14:srgbClr w14:val="14CD68"/>
                </w14:gs>
                <w14:gs w14:pos="100000">
                  <w14:srgbClr w14:val="0B6E38"/>
                </w14:gs>
              </w14:gsLst>
              <w14:lin w14:scaled="0"/>
            </w14:gradFill>
          </w14:textFill>
        </w:rPr>
        <w:t>Done</w:t>
      </w:r>
    </w:p>
    <w:p w14:paraId="3B8ED670">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Analytics: Number of customers using app, Number of Bookings, Payments today,  this week</w:t>
      </w:r>
      <w:r>
        <w:rPr>
          <w:rFonts w:hint="default" w:ascii="Arial" w:hAnsi="Arial" w:eastAsia="Arial" w:cs="Arial"/>
          <w:color w:val="222222"/>
          <w:spacing w:val="0"/>
          <w:position w:val="0"/>
          <w:sz w:val="22"/>
          <w:shd w:val="clear" w:fill="FFFFFF"/>
          <w:lang w:val="en-US"/>
        </w:rPr>
        <w:t xml:space="preserve"> </w:t>
      </w:r>
    </w:p>
    <w:p w14:paraId="710AFA27">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Download reports as excel</w:t>
      </w:r>
    </w:p>
    <w:p w14:paraId="7576BAAE">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Offers: Create offers and show them as per time like: X-Mas, New Year etc.</w:t>
      </w:r>
      <w:r>
        <w:rPr>
          <w:rFonts w:hint="default" w:ascii="Arial" w:hAnsi="Arial" w:eastAsia="Arial" w:cs="Arial"/>
          <w:color w:val="222222"/>
          <w:spacing w:val="0"/>
          <w:position w:val="0"/>
          <w:sz w:val="22"/>
          <w:shd w:val="clear" w:fill="FFFFFF"/>
          <w:lang w:val="en-US"/>
        </w:rPr>
        <w:t xml:space="preserve"> -- </w:t>
      </w:r>
      <w:r>
        <w:rPr>
          <w:rFonts w:hint="default" w:ascii="Arial" w:hAnsi="Arial" w:eastAsia="Arial" w:cs="Arial"/>
          <w:color w:val="00B050"/>
          <w:spacing w:val="0"/>
          <w:position w:val="0"/>
          <w:sz w:val="22"/>
          <w:shd w:val="clear" w:fill="FFFFFF"/>
          <w:lang w:val="en-US"/>
        </w:rPr>
        <w:t>Done</w:t>
      </w:r>
    </w:p>
    <w:p w14:paraId="25047396">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Notifications: Send notifications to all customers like tax rate changes, new service added.   ---&gt; </w:t>
      </w:r>
      <w:r>
        <w:rPr>
          <w:rFonts w:ascii="Arial" w:hAnsi="Arial" w:eastAsia="Arial" w:cs="Arial"/>
          <w:color w:val="00B050"/>
          <w:spacing w:val="0"/>
          <w:position w:val="0"/>
          <w:sz w:val="22"/>
          <w:shd w:val="clear" w:fill="FFFFFF"/>
        </w:rPr>
        <w:t>Done</w:t>
      </w:r>
    </w:p>
    <w:p w14:paraId="35DA843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Complains  ------. </w:t>
      </w:r>
      <w:r>
        <w:rPr>
          <w:rFonts w:ascii="Arial" w:hAnsi="Arial" w:eastAsia="Arial" w:cs="Arial"/>
          <w:color w:val="00B050"/>
          <w:spacing w:val="0"/>
          <w:position w:val="0"/>
          <w:sz w:val="22"/>
          <w:shd w:val="clear" w:fill="FFFFFF"/>
        </w:rPr>
        <w:t>Done</w:t>
      </w:r>
    </w:p>
    <w:p w14:paraId="0286BFF6">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Inquiries</w:t>
      </w:r>
    </w:p>
    <w:p w14:paraId="3AC93138">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Privacy Policy ------&gt; </w:t>
      </w:r>
      <w:r>
        <w:rPr>
          <w:rFonts w:ascii="Arial" w:hAnsi="Arial" w:eastAsia="Arial" w:cs="Arial"/>
          <w:color w:val="00B050"/>
          <w:spacing w:val="0"/>
          <w:position w:val="0"/>
          <w:sz w:val="22"/>
          <w:shd w:val="clear" w:fill="FFFFFF"/>
        </w:rPr>
        <w:t>Done</w:t>
      </w:r>
    </w:p>
    <w:p w14:paraId="294BA03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Contact Us</w:t>
      </w:r>
    </w:p>
    <w:p w14:paraId="05F8A9B8">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Terms &amp; Conditions   ----&gt; </w:t>
      </w:r>
      <w:r>
        <w:rPr>
          <w:rFonts w:ascii="Arial" w:hAnsi="Arial" w:eastAsia="Arial" w:cs="Arial"/>
          <w:color w:val="00B050"/>
          <w:spacing w:val="0"/>
          <w:position w:val="0"/>
          <w:sz w:val="22"/>
          <w:shd w:val="clear" w:fill="FFFFFF"/>
        </w:rPr>
        <w:t>Done</w:t>
      </w:r>
    </w:p>
    <w:p w14:paraId="3F646F94">
      <w:pPr>
        <w:spacing w:before="0" w:after="200" w:line="252" w:lineRule="auto"/>
        <w:ind w:left="0" w:right="0" w:firstLine="0"/>
        <w:jc w:val="left"/>
        <w:rPr>
          <w:rFonts w:ascii="Arial" w:hAnsi="Arial" w:eastAsia="Arial" w:cs="Arial"/>
          <w:color w:val="222222"/>
          <w:spacing w:val="0"/>
          <w:position w:val="0"/>
          <w:sz w:val="22"/>
          <w:shd w:val="clear" w:fill="FFFFFF"/>
        </w:rPr>
      </w:pPr>
    </w:p>
    <w:p w14:paraId="0B22A7D3">
      <w:pPr>
        <w:spacing w:before="0" w:after="200" w:line="252" w:lineRule="auto"/>
        <w:ind w:left="0" w:right="0" w:firstLine="0"/>
        <w:jc w:val="left"/>
        <w:rPr>
          <w:rFonts w:ascii="Arial" w:hAnsi="Arial" w:eastAsia="Arial" w:cs="Arial"/>
          <w:b/>
          <w:color w:val="222222"/>
          <w:spacing w:val="0"/>
          <w:position w:val="0"/>
          <w:sz w:val="22"/>
          <w:shd w:val="clear" w:fill="FFFFFF"/>
        </w:rPr>
      </w:pPr>
      <w:r>
        <w:rPr>
          <w:rFonts w:ascii="Arial" w:hAnsi="Arial" w:eastAsia="Arial" w:cs="Arial"/>
          <w:b/>
          <w:color w:val="222222"/>
          <w:spacing w:val="0"/>
          <w:position w:val="0"/>
          <w:sz w:val="22"/>
          <w:shd w:val="clear" w:fill="FFFFFF"/>
        </w:rPr>
        <w:t xml:space="preserve">Super Admin Panel: </w:t>
      </w:r>
    </w:p>
    <w:p w14:paraId="59BAB49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Login       -----------&gt; </w:t>
      </w:r>
      <w:r>
        <w:rPr>
          <w:rFonts w:ascii="Arial" w:hAnsi="Arial" w:eastAsia="Arial" w:cs="Arial"/>
          <w:color w:val="00B050"/>
          <w:spacing w:val="0"/>
          <w:position w:val="0"/>
          <w:sz w:val="22"/>
          <w:shd w:val="clear" w:fill="FFFFFF"/>
        </w:rPr>
        <w:t>Done</w:t>
      </w:r>
    </w:p>
    <w:p w14:paraId="5983D2D5">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Manage profile  ----------&gt; </w:t>
      </w:r>
      <w:r>
        <w:rPr>
          <w:rFonts w:ascii="Arial" w:hAnsi="Arial" w:eastAsia="Arial" w:cs="Arial"/>
          <w:color w:val="00B050"/>
          <w:spacing w:val="0"/>
          <w:position w:val="0"/>
          <w:sz w:val="22"/>
          <w:shd w:val="clear" w:fill="FFFFFF"/>
        </w:rPr>
        <w:t>Done</w:t>
      </w:r>
    </w:p>
    <w:p w14:paraId="4452DE7C">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Change Password  -------&gt; </w:t>
      </w:r>
      <w:r>
        <w:rPr>
          <w:rFonts w:ascii="Arial" w:hAnsi="Arial" w:eastAsia="Arial" w:cs="Arial"/>
          <w:color w:val="00B050"/>
          <w:spacing w:val="0"/>
          <w:position w:val="0"/>
          <w:sz w:val="22"/>
          <w:shd w:val="clear" w:fill="FFFFFF"/>
        </w:rPr>
        <w:t>Done</w:t>
      </w:r>
    </w:p>
    <w:p w14:paraId="38FBFCE0">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Dashboard: Total Hotels, Total Bookings, Total Cancel bookings, </w:t>
      </w:r>
      <w:r>
        <w:rPr>
          <w:rFonts w:ascii="Arial" w:hAnsi="Arial" w:eastAsia="Arial" w:cs="Arial"/>
          <w:color w:val="auto"/>
          <w:spacing w:val="0"/>
          <w:position w:val="0"/>
          <w:sz w:val="22"/>
          <w:shd w:val="clear" w:fill="FFFFFF"/>
        </w:rPr>
        <w:t>Notifications</w:t>
      </w:r>
      <w:r>
        <w:rPr>
          <w:rFonts w:ascii="Arial" w:hAnsi="Arial" w:eastAsia="Arial" w:cs="Arial"/>
          <w:color w:val="9B00D3"/>
          <w:spacing w:val="0"/>
          <w:position w:val="0"/>
          <w:sz w:val="22"/>
          <w:shd w:val="clear" w:fill="FFFFFF"/>
        </w:rPr>
        <w:t xml:space="preserve"> </w:t>
      </w:r>
      <w:r>
        <w:rPr>
          <w:rFonts w:ascii="Arial" w:hAnsi="Arial" w:eastAsia="Arial" w:cs="Arial"/>
          <w:color w:val="222222"/>
          <w:spacing w:val="0"/>
          <w:position w:val="0"/>
          <w:sz w:val="22"/>
          <w:shd w:val="clear" w:fill="FFFFFF"/>
        </w:rPr>
        <w:t xml:space="preserve">etc  </w:t>
      </w:r>
      <w:r>
        <w:rPr>
          <w:rFonts w:ascii="Arial" w:hAnsi="Arial" w:eastAsia="Arial" w:cs="Arial"/>
          <w:color w:val="00B050"/>
          <w:spacing w:val="0"/>
          <w:position w:val="0"/>
          <w:sz w:val="22"/>
          <w:shd w:val="clear" w:fill="FFFFFF"/>
        </w:rPr>
        <w:t>Done</w:t>
      </w:r>
    </w:p>
    <w:p w14:paraId="6D57E43D">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Manage Customers: Will see all Customers will be able to search, active/inactive, detail , </w:t>
      </w:r>
      <w:r>
        <w:rPr>
          <w:rFonts w:ascii="Arial" w:hAnsi="Arial" w:eastAsia="Arial" w:cs="Arial"/>
          <w:color w:val="9B00D3"/>
          <w:spacing w:val="0"/>
          <w:position w:val="0"/>
          <w:sz w:val="22"/>
          <w:shd w:val="clear" w:fill="FFFFFF"/>
        </w:rPr>
        <w:t>orders</w:t>
      </w:r>
      <w:r>
        <w:rPr>
          <w:rFonts w:ascii="Arial" w:hAnsi="Arial" w:eastAsia="Arial" w:cs="Arial"/>
          <w:color w:val="222222"/>
          <w:spacing w:val="0"/>
          <w:position w:val="0"/>
          <w:sz w:val="22"/>
          <w:shd w:val="clear" w:fill="FFFFFF"/>
        </w:rPr>
        <w:t xml:space="preserve"> etc      -------&gt; </w:t>
      </w:r>
      <w:r>
        <w:rPr>
          <w:rFonts w:ascii="Arial" w:hAnsi="Arial" w:eastAsia="Arial" w:cs="Arial"/>
          <w:color w:val="00B050"/>
          <w:spacing w:val="0"/>
          <w:position w:val="0"/>
          <w:sz w:val="22"/>
          <w:shd w:val="clear" w:fill="FFFFFF"/>
        </w:rPr>
        <w:t xml:space="preserve">Done  </w:t>
      </w:r>
    </w:p>
    <w:p w14:paraId="32171781">
      <w:pPr>
        <w:spacing w:before="0" w:after="200" w:line="252" w:lineRule="auto"/>
        <w:ind w:left="0" w:right="0" w:firstLine="0"/>
        <w:jc w:val="left"/>
        <w:rPr>
          <w:rFonts w:ascii="Arial" w:hAnsi="Arial" w:eastAsia="Arial" w:cs="Arial"/>
          <w:color w:val="00B050"/>
          <w:spacing w:val="0"/>
          <w:position w:val="0"/>
          <w:sz w:val="22"/>
          <w:shd w:val="clear" w:fill="FFFFFF"/>
        </w:rPr>
      </w:pPr>
      <w:r>
        <w:rPr>
          <w:rFonts w:ascii="Arial" w:hAnsi="Arial" w:eastAsia="Arial" w:cs="Arial"/>
          <w:color w:val="222222"/>
          <w:spacing w:val="0"/>
          <w:position w:val="0"/>
          <w:sz w:val="22"/>
          <w:shd w:val="clear" w:fill="FFFFFF"/>
        </w:rPr>
        <w:t xml:space="preserve">Manage Hotels: Will have all Hotels Manager/Admin list can create new, verify, bookings, status etc    -------&gt; </w:t>
      </w:r>
      <w:r>
        <w:rPr>
          <w:rFonts w:ascii="Arial" w:hAnsi="Arial" w:eastAsia="Arial" w:cs="Arial"/>
          <w:color w:val="00B050"/>
          <w:spacing w:val="0"/>
          <w:position w:val="0"/>
          <w:sz w:val="22"/>
          <w:shd w:val="clear" w:fill="FFFFFF"/>
        </w:rPr>
        <w:t xml:space="preserve">Done </w:t>
      </w:r>
    </w:p>
    <w:p w14:paraId="64B5FDFF">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Payments : Will see all payments received in system</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222222"/>
          <w:spacing w:val="0"/>
          <w:position w:val="0"/>
          <w:sz w:val="22"/>
          <w:shd w:val="clear" w:fill="FFFFFF"/>
          <w:lang w:val="en-US"/>
          <w14:textFill>
            <w14:gradFill>
              <w14:gsLst>
                <w14:gs w14:pos="0">
                  <w14:srgbClr w14:val="14CD68"/>
                </w14:gs>
                <w14:gs w14:pos="100000">
                  <w14:srgbClr w14:val="0B6E38"/>
                </w14:gs>
              </w14:gsLst>
              <w14:lin w14:scaled="0"/>
            </w14:gradFill>
          </w14:textFill>
        </w:rPr>
        <w:t>Done</w:t>
      </w:r>
    </w:p>
    <w:p w14:paraId="41C6EBB1">
      <w:pPr>
        <w:spacing w:before="0" w:after="200" w:line="252" w:lineRule="auto"/>
        <w:ind w:left="0" w:right="0" w:firstLine="0"/>
        <w:jc w:val="left"/>
        <w:rPr>
          <w:rFonts w:hint="default" w:ascii="Arial" w:hAnsi="Arial" w:eastAsia="Arial" w:cs="Arial"/>
          <w:color w:val="222222"/>
          <w:spacing w:val="0"/>
          <w:position w:val="0"/>
          <w:sz w:val="22"/>
          <w:shd w:val="clear" w:fill="FFFFFF"/>
          <w:lang w:val="en-US"/>
        </w:rPr>
      </w:pPr>
      <w:r>
        <w:rPr>
          <w:rFonts w:ascii="Arial" w:hAnsi="Arial" w:eastAsia="Arial" w:cs="Arial"/>
          <w:color w:val="222222"/>
          <w:spacing w:val="0"/>
          <w:position w:val="0"/>
          <w:sz w:val="22"/>
          <w:shd w:val="clear" w:fill="FFFFFF"/>
        </w:rPr>
        <w:t>Earning: Will set commission with each hotel and will see earnings , amount need to pay hotels</w:t>
      </w:r>
      <w:r>
        <w:rPr>
          <w:rFonts w:hint="default" w:ascii="Arial" w:hAnsi="Arial" w:eastAsia="Arial" w:cs="Arial"/>
          <w:color w:val="222222"/>
          <w:spacing w:val="0"/>
          <w:position w:val="0"/>
          <w:sz w:val="22"/>
          <w:shd w:val="clear" w:fill="FFFFFF"/>
          <w:lang w:val="en-US"/>
        </w:rPr>
        <w:t xml:space="preserve">   --------&gt; </w:t>
      </w:r>
      <w:r>
        <w:rPr>
          <w:rFonts w:hint="default" w:ascii="Arial" w:hAnsi="Arial" w:eastAsia="Arial" w:cs="Arial"/>
          <w:color w:val="00B050"/>
          <w:spacing w:val="0"/>
          <w:position w:val="0"/>
          <w:sz w:val="22"/>
          <w:shd w:val="clear" w:fill="FFFFFF"/>
          <w:lang w:val="en-US"/>
        </w:rPr>
        <w:t>Done</w:t>
      </w:r>
    </w:p>
    <w:p w14:paraId="2C4FF56A">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Reports: Different types of reports (Booked, Cancel, start date-End date reports, City basis ets)</w:t>
      </w:r>
    </w:p>
    <w:p w14:paraId="23BB45CF">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Settings</w:t>
      </w:r>
    </w:p>
    <w:p w14:paraId="192D41F5">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 xml:space="preserve">Notifications : </w:t>
      </w:r>
      <w:r>
        <w:rPr>
          <w:rFonts w:ascii="Arial" w:hAnsi="Arial" w:eastAsia="Arial" w:cs="Arial"/>
          <w:color w:val="222222"/>
          <w:spacing w:val="0"/>
          <w:position w:val="0"/>
          <w:sz w:val="20"/>
          <w:shd w:val="clear" w:fill="FFFFFF"/>
        </w:rPr>
        <w:t xml:space="preserve">Can notify to one customer or all customers.Can notify to all Hotels </w:t>
      </w:r>
      <w:r>
        <w:rPr>
          <w:rFonts w:ascii="Arial" w:hAnsi="Arial" w:eastAsia="Arial" w:cs="Arial"/>
          <w:color w:val="222222"/>
          <w:spacing w:val="0"/>
          <w:position w:val="0"/>
          <w:sz w:val="22"/>
          <w:shd w:val="clear" w:fill="FFFFFF"/>
        </w:rPr>
        <w:t xml:space="preserve">-&gt; </w:t>
      </w:r>
      <w:r>
        <w:rPr>
          <w:rFonts w:ascii="Arial" w:hAnsi="Arial" w:eastAsia="Arial" w:cs="Arial"/>
          <w:color w:val="00B050"/>
          <w:spacing w:val="0"/>
          <w:position w:val="0"/>
          <w:sz w:val="22"/>
          <w:shd w:val="clear" w:fill="FFFFFF"/>
        </w:rPr>
        <w:t>Done</w:t>
      </w:r>
    </w:p>
    <w:p w14:paraId="4F2A0BBE">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Availability: Will be able to search in backend availability behalf of city, types.</w:t>
      </w:r>
    </w:p>
    <w:p w14:paraId="2C827D13">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CMS: For website front end pages will have backend cms to update contents.</w:t>
      </w:r>
    </w:p>
    <w:p w14:paraId="62477560">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Settings</w:t>
      </w:r>
    </w:p>
    <w:p w14:paraId="75E68322">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Logout</w:t>
      </w:r>
    </w:p>
    <w:p w14:paraId="6074C7E8">
      <w:pPr>
        <w:spacing w:before="0" w:after="200" w:line="252" w:lineRule="auto"/>
        <w:ind w:left="0" w:right="0" w:firstLine="0"/>
        <w:jc w:val="left"/>
        <w:rPr>
          <w:rFonts w:ascii="Arial" w:hAnsi="Arial" w:eastAsia="Arial" w:cs="Arial"/>
          <w:color w:val="222222"/>
          <w:spacing w:val="0"/>
          <w:position w:val="0"/>
          <w:sz w:val="22"/>
          <w:shd w:val="clear" w:fill="FFFFFF"/>
        </w:rPr>
      </w:pPr>
      <w:r>
        <w:rPr>
          <w:rFonts w:ascii="Arial" w:hAnsi="Arial" w:eastAsia="Arial" w:cs="Arial"/>
          <w:color w:val="222222"/>
          <w:spacing w:val="0"/>
          <w:position w:val="0"/>
          <w:sz w:val="22"/>
          <w:shd w:val="clear" w:fill="FFFFFF"/>
        </w:rPr>
        <w:t>Others: As per hotel booking flow all backend things will be setup.</w:t>
      </w:r>
    </w:p>
    <w:p w14:paraId="4F0DE857">
      <w:pPr>
        <w:spacing w:before="0" w:after="200" w:line="252" w:lineRule="auto"/>
        <w:ind w:left="0" w:right="0" w:firstLine="0"/>
        <w:jc w:val="left"/>
        <w:rPr>
          <w:rFonts w:ascii="Arial" w:hAnsi="Arial" w:eastAsia="Arial" w:cs="Arial"/>
          <w:color w:val="222222"/>
          <w:spacing w:val="0"/>
          <w:position w:val="0"/>
          <w:sz w:val="22"/>
          <w:shd w:val="clear" w:fill="FFFFFF"/>
        </w:rPr>
      </w:pPr>
    </w:p>
    <w:p w14:paraId="5A91AA89">
      <w:pPr>
        <w:spacing w:before="400" w:after="200" w:line="252" w:lineRule="auto"/>
        <w:ind w:left="0" w:right="0" w:firstLine="0"/>
        <w:jc w:val="center"/>
        <w:rPr>
          <w:rFonts w:ascii="Calibri" w:hAnsi="Calibri" w:eastAsia="Calibri" w:cs="Calibri"/>
          <w:caps/>
          <w:color w:val="632423"/>
          <w:spacing w:val="15"/>
          <w:position w:val="0"/>
          <w:sz w:val="24"/>
          <w:shd w:val="clear" w:fill="auto"/>
        </w:rPr>
      </w:pPr>
      <w:r>
        <w:rPr>
          <w:rFonts w:ascii="Calibri" w:hAnsi="Calibri" w:eastAsia="Calibri" w:cs="Calibri"/>
          <w:caps/>
          <w:color w:val="632423"/>
          <w:spacing w:val="15"/>
          <w:position w:val="0"/>
          <w:sz w:val="24"/>
          <w:shd w:val="clear" w:fill="auto"/>
        </w:rPr>
        <w:t>Languages</w:t>
      </w:r>
    </w:p>
    <w:p w14:paraId="443D0D75">
      <w:pPr>
        <w:spacing w:before="0" w:after="200" w:line="252" w:lineRule="auto"/>
        <w:ind w:left="0" w:right="0" w:firstLine="0"/>
        <w:jc w:val="left"/>
        <w:rPr>
          <w:rFonts w:ascii="Calibri" w:hAnsi="Calibri" w:eastAsia="Calibri" w:cs="Calibri"/>
          <w:b/>
          <w:color w:val="auto"/>
          <w:spacing w:val="0"/>
          <w:position w:val="0"/>
          <w:sz w:val="24"/>
          <w:shd w:val="clear" w:fill="auto"/>
        </w:rPr>
      </w:pPr>
      <w:r>
        <w:rPr>
          <w:rFonts w:ascii="Calibri" w:hAnsi="Calibri" w:eastAsia="Calibri" w:cs="Calibri"/>
          <w:b/>
          <w:color w:val="auto"/>
          <w:spacing w:val="0"/>
          <w:position w:val="0"/>
          <w:sz w:val="24"/>
          <w:shd w:val="clear" w:fill="auto"/>
        </w:rPr>
        <w:t>Complete application would be in English and can other languages</w:t>
      </w:r>
    </w:p>
    <w:p w14:paraId="7CAC39D7">
      <w:pPr>
        <w:spacing w:before="0" w:after="200" w:line="252" w:lineRule="auto"/>
        <w:ind w:left="0" w:right="0" w:firstLine="0"/>
        <w:jc w:val="left"/>
        <w:rPr>
          <w:rFonts w:ascii="Calibri" w:hAnsi="Calibri" w:eastAsia="Calibri" w:cs="Calibri"/>
          <w:b/>
          <w:color w:val="auto"/>
          <w:spacing w:val="0"/>
          <w:position w:val="0"/>
          <w:sz w:val="24"/>
          <w:shd w:val="clear" w:fill="auto"/>
        </w:rPr>
      </w:pPr>
    </w:p>
    <w:p w14:paraId="17A6A08A">
      <w:pPr>
        <w:spacing w:before="0" w:after="200" w:line="252" w:lineRule="auto"/>
        <w:ind w:left="0" w:right="0" w:firstLine="0"/>
        <w:jc w:val="left"/>
        <w:rPr>
          <w:rFonts w:ascii="Calibri" w:hAnsi="Calibri" w:eastAsia="Calibri" w:cs="Calibri"/>
          <w:b/>
          <w:color w:val="auto"/>
          <w:spacing w:val="0"/>
          <w:position w:val="0"/>
          <w:sz w:val="24"/>
          <w:shd w:val="clear" w:fill="auto"/>
        </w:rPr>
      </w:pPr>
    </w:p>
    <w:p w14:paraId="33D37558">
      <w:pPr>
        <w:spacing w:before="0" w:after="200" w:line="252" w:lineRule="auto"/>
        <w:ind w:left="0" w:right="0" w:firstLine="0"/>
        <w:jc w:val="left"/>
        <w:rPr>
          <w:rFonts w:ascii="Calibri" w:hAnsi="Calibri" w:eastAsia="Calibri" w:cs="Calibri"/>
          <w:b/>
          <w:color w:val="auto"/>
          <w:spacing w:val="0"/>
          <w:position w:val="0"/>
          <w:sz w:val="24"/>
          <w:shd w:val="clear" w:fill="auto"/>
        </w:rPr>
      </w:pPr>
    </w:p>
    <w:sectPr>
      <w:pgSz w:w="11906" w:h="16838"/>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singleLevel"/>
    <w:tmpl w:val="CF092B84"/>
    <w:lvl w:ilvl="0" w:tentative="0">
      <w:start w:val="1"/>
      <w:numFmt w:val="bullet"/>
      <w:lvlText w:val="•"/>
      <w:lvlJc w:val="left"/>
    </w:lvl>
  </w:abstractNum>
  <w:abstractNum w:abstractNumId="1">
    <w:nsid w:val="0053208E"/>
    <w:multiLevelType w:val="singleLevel"/>
    <w:tmpl w:val="0053208E"/>
    <w:lvl w:ilvl="0" w:tentative="0">
      <w:start w:val="1"/>
      <w:numFmt w:val="bullet"/>
      <w:lvlText w:val="•"/>
      <w:lvlJc w:val="left"/>
    </w:lvl>
  </w:abstractNum>
  <w:abstractNum w:abstractNumId="2">
    <w:nsid w:val="59ADCABA"/>
    <w:multiLevelType w:val="singleLevel"/>
    <w:tmpl w:val="59ADCABA"/>
    <w:lvl w:ilvl="0" w:tentative="0">
      <w:start w:val="1"/>
      <w:numFmt w:val="bullet"/>
      <w:lvlText w:val="•"/>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compat>
    <w:splitPgBreakAndParaMark/>
    <w:compatSetting w:name="compatibilityMode" w:uri="http://schemas.microsoft.com/office/word" w:val="12"/>
  </w:compat>
  <w:rsids>
    <w:rsidRoot w:val="00000000"/>
    <w:rsid w:val="03067406"/>
    <w:rsid w:val="03261EB9"/>
    <w:rsid w:val="035E7DAA"/>
    <w:rsid w:val="066D0F61"/>
    <w:rsid w:val="07C22247"/>
    <w:rsid w:val="09664528"/>
    <w:rsid w:val="11620195"/>
    <w:rsid w:val="18820242"/>
    <w:rsid w:val="1E9B352E"/>
    <w:rsid w:val="1FE86F38"/>
    <w:rsid w:val="210E1B4B"/>
    <w:rsid w:val="23BA2A2E"/>
    <w:rsid w:val="25ED5054"/>
    <w:rsid w:val="2B054C24"/>
    <w:rsid w:val="2F89790B"/>
    <w:rsid w:val="387D2B22"/>
    <w:rsid w:val="39971F57"/>
    <w:rsid w:val="3BF227E9"/>
    <w:rsid w:val="3E0A7089"/>
    <w:rsid w:val="426D560B"/>
    <w:rsid w:val="44AD076B"/>
    <w:rsid w:val="47BE6917"/>
    <w:rsid w:val="4AB42F1C"/>
    <w:rsid w:val="5B507A5E"/>
    <w:rsid w:val="5EC24E86"/>
    <w:rsid w:val="61A813C7"/>
    <w:rsid w:val="63813C8D"/>
    <w:rsid w:val="6B9E6A1E"/>
    <w:rsid w:val="6BDA117B"/>
    <w:rsid w:val="6CC30793"/>
    <w:rsid w:val="6F703E60"/>
    <w:rsid w:val="719D6DC8"/>
    <w:rsid w:val="760246AA"/>
    <w:rsid w:val="7E240B01"/>
    <w:rsid w:val="7F155E8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sz w:val="21"/>
      <w:szCs w:val="22"/>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8</Pages>
  <TotalTime>1071</TotalTime>
  <ScaleCrop>false</ScaleCrop>
  <LinksUpToDate>false</LinksUpToDate>
  <Application>WPS Office_12.2.0.17545_F1E327BC-269C-435d-A152-05C5408002CA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2024-05-13T04:26:00Z</dcterms:created>
  <dc:creator>admin</dc:creator>
  <cp:lastModifiedBy>Radhesh Shrivastav</cp:lastModifiedBy>
  <dcterms:modified xsi:type="dcterms:W3CDTF">2024-07-30T07:01:50Z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1033-12.2.0.17545</vt:lpwstr>
  </property>
  <property fmtid="{D5CDD505-2E9C-101B-9397-08002B2CF9AE}" pid="3" name="ICV">
    <vt:lpwstr>52ACBF1E3F014A0393D71A76280AD25D_12</vt:lpwstr>
  </property>
</Properties>
</file>